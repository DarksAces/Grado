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55D7B" w14:textId="1758CF24" w:rsidR="00B25EBA" w:rsidRPr="00E85219" w:rsidRDefault="00F56D56" w:rsidP="0005624B">
      <w:pPr>
        <w:pStyle w:val="Ttulo1"/>
        <w:keepLines w:val="0"/>
        <w:pBdr>
          <w:bottom w:val="single" w:sz="4" w:space="1" w:color="auto"/>
        </w:pBdr>
        <w:spacing w:before="240" w:after="60" w:line="240" w:lineRule="auto"/>
        <w:rPr>
          <w:rFonts w:ascii="Cambria" w:eastAsia="Times New Roman" w:hAnsi="Cambria" w:cs="Times New Roman"/>
          <w:color w:val="auto"/>
          <w:kern w:val="32"/>
          <w:sz w:val="32"/>
          <w:szCs w:val="32"/>
        </w:rPr>
      </w:pPr>
      <w:r w:rsidRPr="00E85219">
        <w:rPr>
          <w:rFonts w:ascii="Cambria" w:eastAsia="Times New Roman" w:hAnsi="Cambria" w:cs="Times New Roman"/>
          <w:color w:val="auto"/>
          <w:kern w:val="32"/>
          <w:sz w:val="32"/>
          <w:szCs w:val="32"/>
        </w:rPr>
        <w:t>Descripció i Objectius</w:t>
      </w:r>
    </w:p>
    <w:p w14:paraId="7150C927" w14:textId="77777777" w:rsidR="00582C14" w:rsidRPr="00E85219" w:rsidRDefault="00582C14" w:rsidP="0005624B">
      <w:pPr>
        <w:spacing w:before="240" w:after="160" w:line="259" w:lineRule="auto"/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t xml:space="preserve">L'objectiu d'aquesta pràctica és que siguis capaç d'instal·lar i configurar correctament l'entorn de desenvolupament Visual Studio en un sistema operatiu Windows per treballar amb C++. A més, hauràs de demostrar que l'entorn funciona executant un projecte senzill. </w:t>
      </w:r>
    </w:p>
    <w:p w14:paraId="3B302EAC" w14:textId="1DFC40DB" w:rsidR="00B25EBA" w:rsidRPr="00E85219" w:rsidRDefault="00F56D56" w:rsidP="0005624B">
      <w:pPr>
        <w:spacing w:before="240" w:after="160" w:line="259" w:lineRule="auto"/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t>A mesura que avancem en el curs, s'aniran afegint extensions i components necessaris.</w:t>
      </w:r>
      <w:r w:rsidR="0005624B" w:rsidRPr="00E85219">
        <w:rPr>
          <w:rFonts w:eastAsiaTheme="minorHAnsi"/>
          <w:sz w:val="24"/>
          <w:szCs w:val="24"/>
        </w:rPr>
        <w:t xml:space="preserve"> </w:t>
      </w:r>
    </w:p>
    <w:p w14:paraId="427B410B" w14:textId="77777777" w:rsidR="00B25EBA" w:rsidRPr="00E85219" w:rsidRDefault="00F56D56" w:rsidP="0005624B">
      <w:pPr>
        <w:pStyle w:val="Ttulo1"/>
        <w:keepLines w:val="0"/>
        <w:pBdr>
          <w:bottom w:val="single" w:sz="4" w:space="1" w:color="auto"/>
        </w:pBdr>
        <w:spacing w:before="240" w:after="60" w:line="240" w:lineRule="auto"/>
        <w:rPr>
          <w:rFonts w:ascii="Cambria" w:eastAsia="Times New Roman" w:hAnsi="Cambria" w:cs="Times New Roman"/>
          <w:color w:val="auto"/>
          <w:kern w:val="32"/>
          <w:sz w:val="32"/>
          <w:szCs w:val="32"/>
        </w:rPr>
      </w:pPr>
      <w:r w:rsidRPr="00E85219">
        <w:rPr>
          <w:rFonts w:ascii="Cambria" w:eastAsia="Times New Roman" w:hAnsi="Cambria" w:cs="Times New Roman"/>
          <w:color w:val="auto"/>
          <w:kern w:val="32"/>
          <w:sz w:val="32"/>
          <w:szCs w:val="32"/>
        </w:rPr>
        <w:t>Activitat PrI1:</w:t>
      </w:r>
    </w:p>
    <w:p w14:paraId="25B81E44" w14:textId="77777777" w:rsidR="0005624B" w:rsidRPr="00E85219" w:rsidRDefault="00F56D56" w:rsidP="0005624B">
      <w:pPr>
        <w:pStyle w:val="Prrafodelista"/>
        <w:numPr>
          <w:ilvl w:val="0"/>
          <w:numId w:val="11"/>
        </w:numPr>
        <w:spacing w:before="240" w:after="160" w:line="259" w:lineRule="auto"/>
      </w:pPr>
      <w:r w:rsidRPr="00E85219">
        <w:rPr>
          <w:rFonts w:eastAsiaTheme="minorHAnsi"/>
          <w:b/>
          <w:bCs/>
          <w:sz w:val="24"/>
          <w:szCs w:val="24"/>
        </w:rPr>
        <w:t>Què haig de fer?</w:t>
      </w:r>
    </w:p>
    <w:p w14:paraId="20BAE760" w14:textId="77777777" w:rsidR="00582C14" w:rsidRPr="00E85219" w:rsidRDefault="00582C14" w:rsidP="00582C14">
      <w:pPr>
        <w:pStyle w:val="Prrafodelista"/>
        <w:numPr>
          <w:ilvl w:val="1"/>
          <w:numId w:val="11"/>
        </w:numPr>
        <w:spacing w:before="240" w:after="160" w:line="259" w:lineRule="auto"/>
      </w:pPr>
      <w:r w:rsidRPr="00E85219">
        <w:rPr>
          <w:rFonts w:eastAsiaTheme="minorHAnsi"/>
          <w:sz w:val="24"/>
          <w:szCs w:val="24"/>
        </w:rPr>
        <w:t>Descarregar i instal·lar l'última versió de Visual Studio des del lloc oficial de Microsoft, assegurant-te que inclous les eines necessàries per desenvolupar en C++.</w:t>
      </w:r>
    </w:p>
    <w:p w14:paraId="672F88C6" w14:textId="77777777" w:rsidR="00582C14" w:rsidRPr="00E85219" w:rsidRDefault="00582C14" w:rsidP="00582C14">
      <w:pPr>
        <w:pStyle w:val="Prrafodelista"/>
        <w:numPr>
          <w:ilvl w:val="1"/>
          <w:numId w:val="11"/>
        </w:numPr>
        <w:spacing w:before="240" w:after="160" w:line="259" w:lineRule="auto"/>
      </w:pPr>
      <w:r w:rsidRPr="00E85219">
        <w:rPr>
          <w:rFonts w:eastAsiaTheme="minorHAnsi"/>
          <w:sz w:val="24"/>
          <w:szCs w:val="24"/>
        </w:rPr>
        <w:t>Configurar l'entorn de Visual Studio per treballar amb C++, activant els mòduls i components necessaris.</w:t>
      </w:r>
    </w:p>
    <w:p w14:paraId="6C6B8FF1" w14:textId="77777777" w:rsidR="00607C3E" w:rsidRPr="00607C3E" w:rsidRDefault="00582C14" w:rsidP="00582C14">
      <w:pPr>
        <w:pStyle w:val="Prrafodelista"/>
        <w:numPr>
          <w:ilvl w:val="1"/>
          <w:numId w:val="11"/>
        </w:numPr>
        <w:spacing w:before="240" w:after="160" w:line="259" w:lineRule="auto"/>
      </w:pPr>
      <w:r w:rsidRPr="00E85219">
        <w:rPr>
          <w:rFonts w:eastAsiaTheme="minorHAnsi"/>
          <w:sz w:val="24"/>
          <w:szCs w:val="24"/>
        </w:rPr>
        <w:t>Comprovar que tot funciona correctament creant un programa senzill en C++ que imprimeixi per pantalla el text:</w:t>
      </w:r>
      <w:r w:rsidRPr="00E85219">
        <w:rPr>
          <w:rFonts w:eastAsiaTheme="minorHAnsi"/>
          <w:sz w:val="24"/>
          <w:szCs w:val="24"/>
        </w:rPr>
        <w:br/>
      </w:r>
      <w:r w:rsidRPr="00E85219">
        <w:rPr>
          <w:rFonts w:eastAsiaTheme="minorHAnsi"/>
          <w:i/>
          <w:iCs/>
          <w:sz w:val="24"/>
          <w:szCs w:val="24"/>
        </w:rPr>
        <w:t>"</w:t>
      </w:r>
      <w:proofErr w:type="spellStart"/>
      <w:r w:rsidRPr="00E85219">
        <w:rPr>
          <w:rFonts w:eastAsiaTheme="minorHAnsi"/>
          <w:i/>
          <w:iCs/>
          <w:sz w:val="24"/>
          <w:szCs w:val="24"/>
        </w:rPr>
        <w:t>Hello</w:t>
      </w:r>
      <w:proofErr w:type="spellEnd"/>
      <w:r w:rsidRPr="00E85219">
        <w:rPr>
          <w:rFonts w:eastAsiaTheme="minorHAnsi"/>
          <w:i/>
          <w:iCs/>
          <w:sz w:val="24"/>
          <w:szCs w:val="24"/>
        </w:rPr>
        <w:t xml:space="preserve"> </w:t>
      </w:r>
      <w:proofErr w:type="spellStart"/>
      <w:r w:rsidRPr="00E85219">
        <w:rPr>
          <w:rFonts w:eastAsiaTheme="minorHAnsi"/>
          <w:i/>
          <w:iCs/>
          <w:sz w:val="24"/>
          <w:szCs w:val="24"/>
        </w:rPr>
        <w:t>World</w:t>
      </w:r>
      <w:proofErr w:type="spellEnd"/>
      <w:r w:rsidRPr="00E85219">
        <w:rPr>
          <w:rFonts w:eastAsiaTheme="minorHAnsi"/>
          <w:i/>
          <w:iCs/>
          <w:sz w:val="24"/>
          <w:szCs w:val="24"/>
        </w:rPr>
        <w:t xml:space="preserve"> [El teu nom i cognoms]"</w:t>
      </w:r>
      <w:r w:rsidRPr="00E85219">
        <w:rPr>
          <w:rFonts w:eastAsiaTheme="minorHAnsi"/>
          <w:sz w:val="24"/>
          <w:szCs w:val="24"/>
        </w:rPr>
        <w:br/>
        <w:t>Ex.: “</w:t>
      </w:r>
      <w:proofErr w:type="spellStart"/>
      <w:r w:rsidRPr="00E85219">
        <w:rPr>
          <w:rFonts w:eastAsiaTheme="minorHAnsi"/>
          <w:sz w:val="24"/>
          <w:szCs w:val="24"/>
        </w:rPr>
        <w:t>Hello</w:t>
      </w:r>
      <w:proofErr w:type="spellEnd"/>
      <w:r w:rsidRPr="00E85219">
        <w:rPr>
          <w:rFonts w:eastAsiaTheme="minorHAnsi"/>
          <w:sz w:val="24"/>
          <w:szCs w:val="24"/>
        </w:rPr>
        <w:t xml:space="preserve"> </w:t>
      </w:r>
      <w:proofErr w:type="spellStart"/>
      <w:r w:rsidRPr="00E85219">
        <w:rPr>
          <w:rFonts w:eastAsiaTheme="minorHAnsi"/>
          <w:sz w:val="24"/>
          <w:szCs w:val="24"/>
        </w:rPr>
        <w:t>World</w:t>
      </w:r>
      <w:proofErr w:type="spellEnd"/>
      <w:r w:rsidRPr="00E85219">
        <w:rPr>
          <w:rFonts w:eastAsiaTheme="minorHAnsi"/>
          <w:sz w:val="24"/>
          <w:szCs w:val="24"/>
        </w:rPr>
        <w:t xml:space="preserve">, Carmen </w:t>
      </w:r>
      <w:proofErr w:type="spellStart"/>
      <w:r w:rsidRPr="00E85219">
        <w:rPr>
          <w:rFonts w:eastAsiaTheme="minorHAnsi"/>
          <w:sz w:val="24"/>
          <w:szCs w:val="24"/>
        </w:rPr>
        <w:t>Quintás</w:t>
      </w:r>
      <w:proofErr w:type="spellEnd"/>
      <w:r w:rsidRPr="00E85219">
        <w:rPr>
          <w:rFonts w:eastAsiaTheme="minorHAnsi"/>
          <w:sz w:val="24"/>
          <w:szCs w:val="24"/>
        </w:rPr>
        <w:t xml:space="preserve"> Ramírez”.</w:t>
      </w:r>
    </w:p>
    <w:p w14:paraId="67F4475A" w14:textId="77777777" w:rsidR="00E629CB" w:rsidRPr="00E629CB" w:rsidRDefault="00E629CB" w:rsidP="00E629CB">
      <w:pPr>
        <w:pStyle w:val="Prrafodelista"/>
        <w:numPr>
          <w:ilvl w:val="1"/>
          <w:numId w:val="11"/>
        </w:numPr>
        <w:spacing w:before="240" w:after="160" w:line="259" w:lineRule="auto"/>
      </w:pPr>
      <w:r>
        <w:rPr>
          <w:rFonts w:eastAsiaTheme="minorHAnsi"/>
          <w:sz w:val="24"/>
          <w:szCs w:val="24"/>
        </w:rPr>
        <w:t>Personalitza l’entorn:</w:t>
      </w:r>
    </w:p>
    <w:p w14:paraId="0C156CE8" w14:textId="78ECE20A" w:rsidR="001B7FDA" w:rsidRPr="000D1112" w:rsidRDefault="001B7FDA" w:rsidP="00E629CB">
      <w:pPr>
        <w:pStyle w:val="Prrafodelista"/>
        <w:numPr>
          <w:ilvl w:val="2"/>
          <w:numId w:val="11"/>
        </w:numPr>
        <w:spacing w:before="240" w:after="160" w:line="259" w:lineRule="auto"/>
      </w:pPr>
      <w:r>
        <w:rPr>
          <w:rFonts w:eastAsiaTheme="minorHAnsi"/>
          <w:sz w:val="24"/>
          <w:szCs w:val="24"/>
        </w:rPr>
        <w:t>Canvia el tema (instal·la un</w:t>
      </w:r>
      <w:r w:rsidR="002621EC">
        <w:rPr>
          <w:rFonts w:eastAsiaTheme="minorHAnsi"/>
          <w:sz w:val="24"/>
          <w:szCs w:val="24"/>
        </w:rPr>
        <w:t>a nova extensió</w:t>
      </w:r>
      <w:r>
        <w:rPr>
          <w:rFonts w:eastAsiaTheme="minorHAnsi"/>
          <w:sz w:val="24"/>
          <w:szCs w:val="24"/>
        </w:rPr>
        <w:t>)</w:t>
      </w:r>
    </w:p>
    <w:p w14:paraId="45B812CB" w14:textId="32A8986A" w:rsidR="000D1112" w:rsidRDefault="000D1112" w:rsidP="000D1112">
      <w:pPr>
        <w:spacing w:before="240" w:after="160" w:line="259" w:lineRule="auto"/>
        <w:ind w:left="1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402DD" wp14:editId="19B2E696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362299" cy="1838325"/>
            <wp:effectExtent l="0" t="0" r="635" b="0"/>
            <wp:wrapThrough wrapText="bothSides">
              <wp:wrapPolygon edited="0">
                <wp:start x="0" y="0"/>
                <wp:lineTo x="0" y="21264"/>
                <wp:lineTo x="21509" y="21264"/>
                <wp:lineTo x="21509" y="0"/>
                <wp:lineTo x="0" y="0"/>
              </wp:wrapPolygon>
            </wp:wrapThrough>
            <wp:docPr id="19968635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56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29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ED665" w14:textId="77777777" w:rsidR="000D1112" w:rsidRDefault="000D1112">
      <w:r>
        <w:br w:type="page"/>
      </w:r>
    </w:p>
    <w:p w14:paraId="7D277D90" w14:textId="4C0D15FD" w:rsidR="000D1112" w:rsidRPr="00EA0894" w:rsidRDefault="000D1112" w:rsidP="000D1112">
      <w:pPr>
        <w:pStyle w:val="Prrafodelista"/>
        <w:numPr>
          <w:ilvl w:val="2"/>
          <w:numId w:val="11"/>
        </w:numPr>
        <w:spacing w:before="240"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7600DF" wp14:editId="10A8FC09">
            <wp:simplePos x="0" y="0"/>
            <wp:positionH relativeFrom="column">
              <wp:posOffset>-142875</wp:posOffset>
            </wp:positionH>
            <wp:positionV relativeFrom="paragraph">
              <wp:posOffset>294640</wp:posOffset>
            </wp:positionV>
            <wp:extent cx="5486400" cy="2175510"/>
            <wp:effectExtent l="0" t="0" r="0" b="0"/>
            <wp:wrapThrough wrapText="bothSides">
              <wp:wrapPolygon edited="0">
                <wp:start x="0" y="0"/>
                <wp:lineTo x="0" y="21373"/>
                <wp:lineTo x="21525" y="21373"/>
                <wp:lineTo x="21525" y="0"/>
                <wp:lineTo x="0" y="0"/>
              </wp:wrapPolygon>
            </wp:wrapThrough>
            <wp:docPr id="1362285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50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AC8">
        <w:rPr>
          <w:rFonts w:eastAsiaTheme="minorHAnsi"/>
          <w:sz w:val="24"/>
          <w:szCs w:val="24"/>
        </w:rPr>
        <w:t>Personalitza</w:t>
      </w:r>
      <w:r w:rsidR="00EA0894">
        <w:rPr>
          <w:rFonts w:eastAsiaTheme="minorHAnsi"/>
          <w:sz w:val="24"/>
          <w:szCs w:val="24"/>
        </w:rPr>
        <w:t xml:space="preserve"> les fonts d’edició</w:t>
      </w:r>
    </w:p>
    <w:p w14:paraId="651E1A15" w14:textId="06048510" w:rsidR="000D1112" w:rsidRPr="004E5A6C" w:rsidRDefault="000D1112" w:rsidP="000D1112">
      <w:pPr>
        <w:pStyle w:val="Prrafodelista"/>
        <w:numPr>
          <w:ilvl w:val="2"/>
          <w:numId w:val="11"/>
        </w:numPr>
        <w:spacing w:before="240" w:after="160" w:line="259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B532CA" wp14:editId="2AF7374C">
            <wp:simplePos x="0" y="0"/>
            <wp:positionH relativeFrom="column">
              <wp:posOffset>-228600</wp:posOffset>
            </wp:positionH>
            <wp:positionV relativeFrom="paragraph">
              <wp:posOffset>2540000</wp:posOffset>
            </wp:positionV>
            <wp:extent cx="54864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525" y="21368"/>
                <wp:lineTo x="21525" y="0"/>
                <wp:lineTo x="0" y="0"/>
              </wp:wrapPolygon>
            </wp:wrapTight>
            <wp:docPr id="34992806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28069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13C">
        <w:rPr>
          <w:rFonts w:eastAsiaTheme="minorHAnsi"/>
          <w:sz w:val="24"/>
          <w:szCs w:val="24"/>
        </w:rPr>
        <w:t>Reorganitza les finestres i restaura</w:t>
      </w:r>
      <w:r w:rsidR="004E5A6C">
        <w:rPr>
          <w:rFonts w:eastAsiaTheme="minorHAnsi"/>
          <w:sz w:val="24"/>
          <w:szCs w:val="24"/>
        </w:rPr>
        <w:t xml:space="preserve"> la disposició original</w:t>
      </w:r>
    </w:p>
    <w:p w14:paraId="455C85EE" w14:textId="602C54A4" w:rsidR="004E5A6C" w:rsidRPr="004E5A6C" w:rsidRDefault="004E5A6C" w:rsidP="00E629CB">
      <w:pPr>
        <w:pStyle w:val="Prrafodelista"/>
        <w:numPr>
          <w:ilvl w:val="2"/>
          <w:numId w:val="11"/>
        </w:numPr>
        <w:spacing w:before="240" w:after="160" w:line="259" w:lineRule="auto"/>
      </w:pPr>
      <w:r>
        <w:rPr>
          <w:rFonts w:eastAsiaTheme="minorHAnsi"/>
          <w:sz w:val="24"/>
          <w:szCs w:val="24"/>
        </w:rPr>
        <w:t xml:space="preserve">Modifica </w:t>
      </w:r>
      <w:proofErr w:type="spellStart"/>
      <w:r w:rsidRPr="002621EC">
        <w:rPr>
          <w:rFonts w:eastAsiaTheme="minorHAnsi"/>
          <w:i/>
          <w:iCs/>
          <w:sz w:val="24"/>
          <w:szCs w:val="24"/>
        </w:rPr>
        <w:t>shortcuts</w:t>
      </w:r>
      <w:proofErr w:type="spellEnd"/>
    </w:p>
    <w:p w14:paraId="721F403A" w14:textId="77777777" w:rsidR="004E5A6C" w:rsidRPr="00E85219" w:rsidRDefault="004E5A6C" w:rsidP="002621EC">
      <w:pPr>
        <w:pStyle w:val="Prrafodelista"/>
        <w:spacing w:before="240" w:after="160" w:line="259" w:lineRule="auto"/>
        <w:ind w:left="2160"/>
      </w:pPr>
    </w:p>
    <w:p w14:paraId="48362218" w14:textId="77777777" w:rsidR="00B25EBA" w:rsidRPr="00E85219" w:rsidRDefault="00F56D56" w:rsidP="0005624B">
      <w:pPr>
        <w:pStyle w:val="Ttulo1"/>
        <w:keepLines w:val="0"/>
        <w:pBdr>
          <w:bottom w:val="single" w:sz="4" w:space="1" w:color="auto"/>
        </w:pBdr>
        <w:spacing w:before="240" w:after="60" w:line="240" w:lineRule="auto"/>
        <w:rPr>
          <w:rFonts w:ascii="Cambria" w:eastAsia="Times New Roman" w:hAnsi="Cambria" w:cs="Times New Roman"/>
          <w:color w:val="auto"/>
          <w:kern w:val="32"/>
          <w:sz w:val="32"/>
          <w:szCs w:val="32"/>
        </w:rPr>
      </w:pPr>
      <w:r w:rsidRPr="00E85219">
        <w:rPr>
          <w:rFonts w:ascii="Cambria" w:eastAsia="Times New Roman" w:hAnsi="Cambria" w:cs="Times New Roman"/>
          <w:color w:val="auto"/>
          <w:kern w:val="32"/>
          <w:sz w:val="32"/>
          <w:szCs w:val="32"/>
        </w:rPr>
        <w:t>Comprovació i Avaluació:</w:t>
      </w:r>
    </w:p>
    <w:p w14:paraId="383DF361" w14:textId="77777777" w:rsidR="00582C14" w:rsidRPr="00E85219" w:rsidRDefault="00F56D56" w:rsidP="0005624B">
      <w:pPr>
        <w:spacing w:before="240" w:after="160" w:line="259" w:lineRule="auto"/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t>L'avaluació es farà al lloc de treball, on es comprovarà que:</w:t>
      </w:r>
    </w:p>
    <w:p w14:paraId="3317D898" w14:textId="77777777" w:rsidR="00582C14" w:rsidRPr="00E85219" w:rsidRDefault="00582C14" w:rsidP="00582C14">
      <w:pPr>
        <w:pStyle w:val="Prrafodelista"/>
        <w:numPr>
          <w:ilvl w:val="0"/>
          <w:numId w:val="11"/>
        </w:numPr>
        <w:spacing w:before="240" w:after="160" w:line="259" w:lineRule="auto"/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t xml:space="preserve">Visual Studio està correctament instal·lat i configurat per treballar amb C++. </w:t>
      </w:r>
    </w:p>
    <w:p w14:paraId="5FC6C9A2" w14:textId="6969DA60" w:rsidR="00582C14" w:rsidRPr="00E85219" w:rsidRDefault="00582C14" w:rsidP="00582C14">
      <w:pPr>
        <w:pStyle w:val="Prrafodelista"/>
        <w:numPr>
          <w:ilvl w:val="0"/>
          <w:numId w:val="11"/>
        </w:numPr>
        <w:spacing w:before="240" w:after="160" w:line="259" w:lineRule="auto"/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lastRenderedPageBreak/>
        <w:t xml:space="preserve">Es pot crear, compilar i executar un projecte senzill en C++, com el programa </w:t>
      </w:r>
      <w:proofErr w:type="spellStart"/>
      <w:r w:rsidRPr="00E85219">
        <w:rPr>
          <w:rFonts w:eastAsiaTheme="minorHAnsi"/>
          <w:i/>
          <w:iCs/>
          <w:sz w:val="24"/>
          <w:szCs w:val="24"/>
        </w:rPr>
        <w:t>Hello</w:t>
      </w:r>
      <w:proofErr w:type="spellEnd"/>
      <w:r w:rsidRPr="00E85219">
        <w:rPr>
          <w:rFonts w:eastAsiaTheme="minorHAnsi"/>
          <w:i/>
          <w:iCs/>
          <w:sz w:val="24"/>
          <w:szCs w:val="24"/>
        </w:rPr>
        <w:t xml:space="preserve"> </w:t>
      </w:r>
      <w:proofErr w:type="spellStart"/>
      <w:r w:rsidRPr="00E85219">
        <w:rPr>
          <w:rFonts w:eastAsiaTheme="minorHAnsi"/>
          <w:i/>
          <w:iCs/>
          <w:sz w:val="24"/>
          <w:szCs w:val="24"/>
        </w:rPr>
        <w:t>World</w:t>
      </w:r>
      <w:proofErr w:type="spellEnd"/>
      <w:r w:rsidRPr="00E85219">
        <w:rPr>
          <w:rFonts w:eastAsiaTheme="minorHAnsi"/>
          <w:sz w:val="24"/>
          <w:szCs w:val="24"/>
        </w:rPr>
        <w:t>.</w:t>
      </w:r>
      <w:r w:rsidRPr="00E85219">
        <w:rPr>
          <w:rFonts w:eastAsiaTheme="minorHAnsi"/>
          <w:sz w:val="24"/>
          <w:szCs w:val="24"/>
        </w:rPr>
        <w:br/>
      </w:r>
      <w:r w:rsidR="003B7B3D">
        <w:rPr>
          <w:rFonts w:eastAsiaTheme="minorHAnsi"/>
          <w:noProof/>
          <w:sz w:val="24"/>
          <w:szCs w:val="24"/>
        </w:rPr>
        <w:drawing>
          <wp:inline distT="0" distB="0" distL="0" distR="0" wp14:anchorId="6E511F2C" wp14:editId="7B82F124">
            <wp:extent cx="5476875" cy="2533650"/>
            <wp:effectExtent l="0" t="0" r="9525" b="0"/>
            <wp:docPr id="1265861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4CD5" w14:textId="262FAF90" w:rsidR="00B25EBA" w:rsidRPr="00E85219" w:rsidRDefault="00582C14" w:rsidP="00582C14">
      <w:pPr>
        <w:rPr>
          <w:rFonts w:eastAsiaTheme="minorHAnsi"/>
          <w:sz w:val="24"/>
          <w:szCs w:val="24"/>
        </w:rPr>
      </w:pPr>
      <w:r w:rsidRPr="00E85219">
        <w:rPr>
          <w:rFonts w:eastAsiaTheme="minorHAnsi"/>
          <w:sz w:val="24"/>
          <w:szCs w:val="24"/>
        </w:rPr>
        <w:br w:type="page"/>
      </w:r>
    </w:p>
    <w:p w14:paraId="0D7F0650" w14:textId="77777777" w:rsidR="00582C14" w:rsidRPr="00E85219" w:rsidRDefault="00582C14" w:rsidP="0005624B">
      <w:pPr>
        <w:pStyle w:val="Ttulo1"/>
        <w:keepLines w:val="0"/>
        <w:pBdr>
          <w:bottom w:val="single" w:sz="4" w:space="1" w:color="auto"/>
        </w:pBdr>
        <w:spacing w:before="240" w:after="60" w:line="240" w:lineRule="auto"/>
        <w:rPr>
          <w:rFonts w:ascii="Cambria" w:eastAsia="Times New Roman" w:hAnsi="Cambria" w:cs="Times New Roman"/>
          <w:color w:val="auto"/>
          <w:kern w:val="32"/>
          <w:sz w:val="32"/>
          <w:szCs w:val="32"/>
        </w:rPr>
      </w:pPr>
    </w:p>
    <w:p w14:paraId="683240AA" w14:textId="698E271A" w:rsidR="00B25EBA" w:rsidRPr="00E85219" w:rsidRDefault="00F56D56" w:rsidP="0005624B">
      <w:pPr>
        <w:pStyle w:val="Ttulo1"/>
        <w:keepLines w:val="0"/>
        <w:pBdr>
          <w:bottom w:val="single" w:sz="4" w:space="1" w:color="auto"/>
        </w:pBdr>
        <w:spacing w:before="240" w:after="60" w:line="240" w:lineRule="auto"/>
        <w:rPr>
          <w:rFonts w:ascii="Cambria" w:eastAsia="Times New Roman" w:hAnsi="Cambria" w:cs="Times New Roman"/>
          <w:color w:val="auto"/>
          <w:kern w:val="32"/>
          <w:sz w:val="32"/>
          <w:szCs w:val="32"/>
        </w:rPr>
      </w:pPr>
      <w:r w:rsidRPr="00E85219">
        <w:rPr>
          <w:rFonts w:ascii="Cambria" w:eastAsia="Times New Roman" w:hAnsi="Cambria" w:cs="Times New Roman"/>
          <w:color w:val="auto"/>
          <w:kern w:val="32"/>
          <w:sz w:val="32"/>
          <w:szCs w:val="32"/>
        </w:rPr>
        <w:t>Rúbrica d’Avaluació:</w:t>
      </w:r>
    </w:p>
    <w:p w14:paraId="25296673" w14:textId="77777777" w:rsidR="00582C14" w:rsidRPr="00E85219" w:rsidRDefault="00582C14" w:rsidP="00582C14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5EBA" w:rsidRPr="00E85219" w14:paraId="74D95613" w14:textId="77777777">
        <w:tc>
          <w:tcPr>
            <w:tcW w:w="2160" w:type="dxa"/>
          </w:tcPr>
          <w:p w14:paraId="6AE79A6A" w14:textId="77777777" w:rsidR="00B25EBA" w:rsidRPr="00E85219" w:rsidRDefault="00F56D56">
            <w:r w:rsidRPr="00E85219">
              <w:t>Criteri</w:t>
            </w:r>
          </w:p>
        </w:tc>
        <w:tc>
          <w:tcPr>
            <w:tcW w:w="2160" w:type="dxa"/>
          </w:tcPr>
          <w:p w14:paraId="521BBA7C" w14:textId="77777777" w:rsidR="00B25EBA" w:rsidRPr="00E85219" w:rsidRDefault="00F56D56">
            <w:r w:rsidRPr="00E85219">
              <w:t>No Presentat o No Compleix (0 punts)</w:t>
            </w:r>
          </w:p>
        </w:tc>
        <w:tc>
          <w:tcPr>
            <w:tcW w:w="2160" w:type="dxa"/>
          </w:tcPr>
          <w:p w14:paraId="0CCE0922" w14:textId="77777777" w:rsidR="00B25EBA" w:rsidRPr="00E85219" w:rsidRDefault="00F56D56">
            <w:r w:rsidRPr="00E85219">
              <w:t>A Millorar (3 punts)</w:t>
            </w:r>
          </w:p>
        </w:tc>
        <w:tc>
          <w:tcPr>
            <w:tcW w:w="2160" w:type="dxa"/>
          </w:tcPr>
          <w:p w14:paraId="574107E9" w14:textId="77777777" w:rsidR="00B25EBA" w:rsidRPr="00E85219" w:rsidRDefault="00F56D56">
            <w:r w:rsidRPr="00E85219">
              <w:t>Adequat (6 punts)</w:t>
            </w:r>
          </w:p>
        </w:tc>
      </w:tr>
      <w:tr w:rsidR="00B25EBA" w:rsidRPr="00E85219" w14:paraId="0CF13AFA" w14:textId="77777777">
        <w:tc>
          <w:tcPr>
            <w:tcW w:w="2160" w:type="dxa"/>
          </w:tcPr>
          <w:p w14:paraId="50C80E56" w14:textId="77777777" w:rsidR="00B25EBA" w:rsidRPr="00E85219" w:rsidRDefault="00F56D56">
            <w:r w:rsidRPr="00E85219">
              <w:t>Instal·lació de Visual Studio</w:t>
            </w:r>
          </w:p>
        </w:tc>
        <w:tc>
          <w:tcPr>
            <w:tcW w:w="2160" w:type="dxa"/>
          </w:tcPr>
          <w:p w14:paraId="25DAE7C3" w14:textId="77777777" w:rsidR="00B25EBA" w:rsidRPr="00E85219" w:rsidRDefault="00F56D56">
            <w:r w:rsidRPr="00E85219">
              <w:t>No està instal·lat o amb errors greus</w:t>
            </w:r>
          </w:p>
        </w:tc>
        <w:tc>
          <w:tcPr>
            <w:tcW w:w="2160" w:type="dxa"/>
          </w:tcPr>
          <w:p w14:paraId="59F9FA9B" w14:textId="77777777" w:rsidR="00B25EBA" w:rsidRPr="00E85219" w:rsidRDefault="00F56D56">
            <w:r w:rsidRPr="00E85219">
              <w:t>Instal·lat però falten components necessaris o té problemes tècnics importants</w:t>
            </w:r>
          </w:p>
        </w:tc>
        <w:tc>
          <w:tcPr>
            <w:tcW w:w="2160" w:type="dxa"/>
          </w:tcPr>
          <w:p w14:paraId="660FF32F" w14:textId="77777777" w:rsidR="00B25EBA" w:rsidRPr="00E85219" w:rsidRDefault="00F56D56">
            <w:r w:rsidRPr="00E85219">
              <w:t>Instal·lat amb components mínims, però amb petits errors que no impedeixen treballar</w:t>
            </w:r>
          </w:p>
        </w:tc>
      </w:tr>
      <w:tr w:rsidR="00B25EBA" w:rsidRPr="00E85219" w14:paraId="103ADCB5" w14:textId="77777777">
        <w:tc>
          <w:tcPr>
            <w:tcW w:w="2160" w:type="dxa"/>
          </w:tcPr>
          <w:p w14:paraId="1D7047B0" w14:textId="77777777" w:rsidR="00B25EBA" w:rsidRPr="00E85219" w:rsidRDefault="00F56D56">
            <w:r w:rsidRPr="00E85219">
              <w:t>Configuració de C++</w:t>
            </w:r>
          </w:p>
        </w:tc>
        <w:tc>
          <w:tcPr>
            <w:tcW w:w="2160" w:type="dxa"/>
          </w:tcPr>
          <w:p w14:paraId="777AED9F" w14:textId="77777777" w:rsidR="00B25EBA" w:rsidRPr="00E85219" w:rsidRDefault="00F56D56">
            <w:r w:rsidRPr="00E85219">
              <w:t>No està configurat</w:t>
            </w:r>
          </w:p>
        </w:tc>
        <w:tc>
          <w:tcPr>
            <w:tcW w:w="2160" w:type="dxa"/>
          </w:tcPr>
          <w:p w14:paraId="41FADFED" w14:textId="77777777" w:rsidR="00B25EBA" w:rsidRPr="00E85219" w:rsidRDefault="00F56D56">
            <w:r w:rsidRPr="00E85219">
              <w:t>Configurat però impedeix compilar o executar programes</w:t>
            </w:r>
          </w:p>
        </w:tc>
        <w:tc>
          <w:tcPr>
            <w:tcW w:w="2160" w:type="dxa"/>
          </w:tcPr>
          <w:p w14:paraId="506D67FB" w14:textId="77777777" w:rsidR="00B25EBA" w:rsidRPr="00E85219" w:rsidRDefault="00F56D56">
            <w:r w:rsidRPr="00E85219">
              <w:t>Configurat correctament, però amb advertències o errors lleus</w:t>
            </w:r>
          </w:p>
        </w:tc>
      </w:tr>
      <w:tr w:rsidR="00B25EBA" w:rsidRPr="00E85219" w14:paraId="33930E34" w14:textId="77777777">
        <w:tc>
          <w:tcPr>
            <w:tcW w:w="2160" w:type="dxa"/>
          </w:tcPr>
          <w:p w14:paraId="3D31BB09" w14:textId="77777777" w:rsidR="00B25EBA" w:rsidRPr="00E85219" w:rsidRDefault="00F56D56">
            <w:r w:rsidRPr="00E85219">
              <w:t xml:space="preserve">Creació i execució de </w:t>
            </w:r>
            <w:proofErr w:type="spellStart"/>
            <w:r w:rsidRPr="00E85219">
              <w:t>Hello</w:t>
            </w:r>
            <w:proofErr w:type="spellEnd"/>
            <w:r w:rsidRPr="00E85219">
              <w:t xml:space="preserve"> </w:t>
            </w:r>
            <w:proofErr w:type="spellStart"/>
            <w:r w:rsidRPr="00E85219">
              <w:t>World</w:t>
            </w:r>
            <w:proofErr w:type="spellEnd"/>
          </w:p>
        </w:tc>
        <w:tc>
          <w:tcPr>
            <w:tcW w:w="2160" w:type="dxa"/>
          </w:tcPr>
          <w:p w14:paraId="37E11359" w14:textId="77777777" w:rsidR="00B25EBA" w:rsidRPr="00E85219" w:rsidRDefault="00F56D56">
            <w:r w:rsidRPr="00E85219">
              <w:t>No s'ha creat ni executat el programa</w:t>
            </w:r>
          </w:p>
        </w:tc>
        <w:tc>
          <w:tcPr>
            <w:tcW w:w="2160" w:type="dxa"/>
          </w:tcPr>
          <w:p w14:paraId="50B01752" w14:textId="77777777" w:rsidR="00B25EBA" w:rsidRPr="00E85219" w:rsidRDefault="00F56D56">
            <w:r w:rsidRPr="00E85219">
              <w:t>El programa es crea però té errors de compilació o execució</w:t>
            </w:r>
          </w:p>
        </w:tc>
        <w:tc>
          <w:tcPr>
            <w:tcW w:w="2160" w:type="dxa"/>
          </w:tcPr>
          <w:p w14:paraId="0E7B8467" w14:textId="77777777" w:rsidR="00B25EBA" w:rsidRPr="00E85219" w:rsidRDefault="00F56D56">
            <w:r w:rsidRPr="00E85219">
              <w:t>El programa es crea, compila i executa, però amb errors menors (format o sortida incorrecta)</w:t>
            </w:r>
          </w:p>
        </w:tc>
      </w:tr>
      <w:tr w:rsidR="00A20FAC" w:rsidRPr="00E85219" w14:paraId="05922446" w14:textId="77777777">
        <w:tc>
          <w:tcPr>
            <w:tcW w:w="2160" w:type="dxa"/>
          </w:tcPr>
          <w:p w14:paraId="6FB59845" w14:textId="25341C68" w:rsidR="00A20FAC" w:rsidRPr="00E85219" w:rsidRDefault="00A20FAC">
            <w:r>
              <w:t>Personalització de l’entorn</w:t>
            </w:r>
          </w:p>
        </w:tc>
        <w:tc>
          <w:tcPr>
            <w:tcW w:w="2160" w:type="dxa"/>
          </w:tcPr>
          <w:p w14:paraId="249F6FA7" w14:textId="616B0CA0" w:rsidR="00A20FAC" w:rsidRPr="00E85219" w:rsidRDefault="00A20FAC">
            <w:r>
              <w:t>No s’ha personalitzat</w:t>
            </w:r>
          </w:p>
        </w:tc>
        <w:tc>
          <w:tcPr>
            <w:tcW w:w="2160" w:type="dxa"/>
          </w:tcPr>
          <w:p w14:paraId="138B1264" w14:textId="07B0694C" w:rsidR="00A20FAC" w:rsidRPr="00E85219" w:rsidRDefault="00A20FAC">
            <w:r>
              <w:t>S’ha personalitzat parcialment</w:t>
            </w:r>
          </w:p>
        </w:tc>
        <w:tc>
          <w:tcPr>
            <w:tcW w:w="2160" w:type="dxa"/>
          </w:tcPr>
          <w:p w14:paraId="594D4D0F" w14:textId="2A0E7FAF" w:rsidR="00A20FAC" w:rsidRPr="00E85219" w:rsidRDefault="00F56D56">
            <w:r>
              <w:t>S’han personalitzat tots els aspectes demanats</w:t>
            </w:r>
          </w:p>
        </w:tc>
      </w:tr>
    </w:tbl>
    <w:p w14:paraId="2B94AFDE" w14:textId="77777777" w:rsidR="0002371A" w:rsidRPr="00F56D56" w:rsidRDefault="0002371A">
      <w:pPr>
        <w:rPr>
          <w:lang w:val="en-US"/>
        </w:rPr>
      </w:pPr>
    </w:p>
    <w:sectPr w:rsidR="0002371A" w:rsidRPr="00F56D56" w:rsidSect="000346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6A1D3" w14:textId="77777777" w:rsidR="008A6F06" w:rsidRPr="00E85219" w:rsidRDefault="008A6F06" w:rsidP="0005624B">
      <w:pPr>
        <w:spacing w:after="0" w:line="240" w:lineRule="auto"/>
      </w:pPr>
      <w:r w:rsidRPr="00E85219">
        <w:separator/>
      </w:r>
    </w:p>
  </w:endnote>
  <w:endnote w:type="continuationSeparator" w:id="0">
    <w:p w14:paraId="37784CDF" w14:textId="77777777" w:rsidR="008A6F06" w:rsidRPr="00E85219" w:rsidRDefault="008A6F06" w:rsidP="0005624B">
      <w:pPr>
        <w:spacing w:after="0" w:line="240" w:lineRule="auto"/>
      </w:pPr>
      <w:r w:rsidRPr="00E852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1ED9B" w14:textId="77777777" w:rsidR="00EE561C" w:rsidRDefault="00EE56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1E6E1" w14:textId="77777777" w:rsidR="00EE561C" w:rsidRDefault="00EE56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4E8F" w14:textId="77777777" w:rsidR="00EE561C" w:rsidRDefault="00EE56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7B77D" w14:textId="77777777" w:rsidR="008A6F06" w:rsidRPr="00E85219" w:rsidRDefault="008A6F06" w:rsidP="0005624B">
      <w:pPr>
        <w:spacing w:after="0" w:line="240" w:lineRule="auto"/>
      </w:pPr>
      <w:r w:rsidRPr="00E85219">
        <w:separator/>
      </w:r>
    </w:p>
  </w:footnote>
  <w:footnote w:type="continuationSeparator" w:id="0">
    <w:p w14:paraId="4ECFA8C6" w14:textId="77777777" w:rsidR="008A6F06" w:rsidRPr="00E85219" w:rsidRDefault="008A6F06" w:rsidP="0005624B">
      <w:pPr>
        <w:spacing w:after="0" w:line="240" w:lineRule="auto"/>
      </w:pPr>
      <w:r w:rsidRPr="00E8521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0B1B" w14:textId="77777777" w:rsidR="00EE561C" w:rsidRDefault="00EE56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1"/>
      <w:tblW w:w="10093" w:type="dxa"/>
      <w:tblInd w:w="-8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102"/>
      <w:gridCol w:w="1274"/>
      <w:gridCol w:w="7717"/>
    </w:tblGrid>
    <w:tr w:rsidR="00D917D3" w14:paraId="5151CBEB" w14:textId="77777777" w:rsidTr="00EE4011">
      <w:trPr>
        <w:trHeight w:val="347"/>
      </w:trPr>
      <w:tc>
        <w:tcPr>
          <w:tcW w:w="1102" w:type="dxa"/>
          <w:vMerge w:val="restart"/>
          <w:shd w:val="clear" w:color="auto" w:fill="DBE4F0"/>
        </w:tcPr>
        <w:p w14:paraId="787C651E" w14:textId="77777777" w:rsidR="00D917D3" w:rsidRDefault="00D917D3" w:rsidP="00D917D3">
          <w:pPr>
            <w:pStyle w:val="TableParagraph"/>
            <w:ind w:left="7" w:right="-15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748D981D" wp14:editId="7711863F">
                <wp:extent cx="671490" cy="577500"/>
                <wp:effectExtent l="0" t="0" r="0" b="0"/>
                <wp:docPr id="1" name="image1.jpeg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Texto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90" cy="57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1" w:type="dxa"/>
          <w:gridSpan w:val="2"/>
          <w:shd w:val="clear" w:color="auto" w:fill="DBE4F0"/>
        </w:tcPr>
        <w:p w14:paraId="57401AD2" w14:textId="77777777" w:rsidR="00D917D3" w:rsidRPr="00A71735" w:rsidRDefault="00D917D3" w:rsidP="00D917D3">
          <w:pPr>
            <w:pStyle w:val="TableParagraph"/>
            <w:spacing w:before="12" w:line="316" w:lineRule="exact"/>
            <w:ind w:left="2052" w:right="1806"/>
            <w:jc w:val="center"/>
            <w:rPr>
              <w:b/>
              <w:sz w:val="28"/>
            </w:rPr>
          </w:pPr>
          <w:r w:rsidRPr="00A71735">
            <w:rPr>
              <w:b/>
              <w:sz w:val="28"/>
            </w:rPr>
            <w:t>M1</w:t>
          </w:r>
          <w:r w:rsidRPr="00A71735">
            <w:rPr>
              <w:b/>
              <w:spacing w:val="-3"/>
              <w:sz w:val="28"/>
            </w:rPr>
            <w:t xml:space="preserve"> </w:t>
          </w:r>
          <w:r w:rsidRPr="00A71735">
            <w:rPr>
              <w:b/>
              <w:sz w:val="28"/>
            </w:rPr>
            <w:t>-</w:t>
          </w:r>
          <w:r w:rsidRPr="00A71735">
            <w:rPr>
              <w:b/>
              <w:spacing w:val="-3"/>
              <w:sz w:val="28"/>
            </w:rPr>
            <w:t xml:space="preserve"> </w:t>
          </w:r>
          <w:r w:rsidRPr="00A71735">
            <w:rPr>
              <w:b/>
              <w:sz w:val="28"/>
            </w:rPr>
            <w:t>Implantación</w:t>
          </w:r>
          <w:r w:rsidRPr="00A71735">
            <w:rPr>
              <w:b/>
              <w:spacing w:val="-3"/>
              <w:sz w:val="28"/>
            </w:rPr>
            <w:t xml:space="preserve"> </w:t>
          </w:r>
          <w:r w:rsidRPr="00A71735">
            <w:rPr>
              <w:b/>
              <w:sz w:val="28"/>
            </w:rPr>
            <w:t>de</w:t>
          </w:r>
          <w:r w:rsidRPr="00A71735">
            <w:rPr>
              <w:b/>
              <w:spacing w:val="-3"/>
              <w:sz w:val="28"/>
            </w:rPr>
            <w:t xml:space="preserve"> </w:t>
          </w:r>
          <w:r w:rsidRPr="00A71735">
            <w:rPr>
              <w:b/>
              <w:sz w:val="28"/>
            </w:rPr>
            <w:t>Sistemas</w:t>
          </w:r>
          <w:r w:rsidRPr="00A71735">
            <w:rPr>
              <w:b/>
              <w:spacing w:val="-1"/>
              <w:sz w:val="28"/>
            </w:rPr>
            <w:t xml:space="preserve"> </w:t>
          </w:r>
          <w:r w:rsidRPr="00A71735">
            <w:rPr>
              <w:b/>
              <w:sz w:val="28"/>
            </w:rPr>
            <w:t>Operativos</w:t>
          </w:r>
        </w:p>
      </w:tc>
    </w:tr>
    <w:tr w:rsidR="00D917D3" w14:paraId="58336D55" w14:textId="77777777" w:rsidTr="00EE4011">
      <w:trPr>
        <w:trHeight w:val="570"/>
      </w:trPr>
      <w:tc>
        <w:tcPr>
          <w:tcW w:w="1102" w:type="dxa"/>
          <w:vMerge/>
        </w:tcPr>
        <w:p w14:paraId="4A08EA36" w14:textId="77777777" w:rsidR="00D917D3" w:rsidRPr="00A71735" w:rsidRDefault="00D917D3" w:rsidP="00D917D3">
          <w:pPr>
            <w:rPr>
              <w:sz w:val="2"/>
              <w:szCs w:val="2"/>
              <w:lang w:val="es-ES"/>
            </w:rPr>
          </w:pPr>
        </w:p>
      </w:tc>
      <w:tc>
        <w:tcPr>
          <w:tcW w:w="8991" w:type="dxa"/>
          <w:gridSpan w:val="2"/>
          <w:shd w:val="clear" w:color="auto" w:fill="DBE4F0"/>
        </w:tcPr>
        <w:p w14:paraId="530DEC6A" w14:textId="77777777" w:rsidR="00D917D3" w:rsidRDefault="00D917D3" w:rsidP="00D917D3">
          <w:pPr>
            <w:pStyle w:val="TableParagraph"/>
            <w:spacing w:before="147"/>
            <w:ind w:left="-10"/>
            <w:rPr>
              <w:b/>
              <w:bCs/>
              <w:i/>
              <w:iCs/>
              <w:sz w:val="24"/>
              <w:szCs w:val="24"/>
            </w:rPr>
          </w:pPr>
          <w:r w:rsidRPr="36A5FA2B">
            <w:rPr>
              <w:b/>
              <w:bCs/>
              <w:spacing w:val="-1"/>
              <w:sz w:val="24"/>
              <w:szCs w:val="24"/>
            </w:rPr>
            <w:t>RA</w:t>
          </w:r>
          <w:r>
            <w:rPr>
              <w:b/>
              <w:bCs/>
              <w:spacing w:val="-1"/>
              <w:sz w:val="24"/>
              <w:szCs w:val="24"/>
            </w:rPr>
            <w:t>1</w:t>
          </w:r>
          <w:r w:rsidRPr="36A5FA2B">
            <w:rPr>
              <w:b/>
              <w:bCs/>
              <w:spacing w:val="-1"/>
              <w:sz w:val="24"/>
              <w:szCs w:val="24"/>
            </w:rPr>
            <w:t>:</w:t>
          </w:r>
          <w:r w:rsidRPr="36A5FA2B">
            <w:rPr>
              <w:b/>
              <w:bCs/>
              <w:spacing w:val="-40"/>
              <w:sz w:val="24"/>
              <w:szCs w:val="24"/>
            </w:rPr>
            <w:t xml:space="preserve"> </w:t>
          </w:r>
        </w:p>
      </w:tc>
    </w:tr>
    <w:tr w:rsidR="00D917D3" w14:paraId="3DBD0F88" w14:textId="77777777" w:rsidTr="00EE4011">
      <w:trPr>
        <w:trHeight w:val="552"/>
      </w:trPr>
      <w:tc>
        <w:tcPr>
          <w:tcW w:w="10093" w:type="dxa"/>
          <w:gridSpan w:val="3"/>
          <w:shd w:val="clear" w:color="auto" w:fill="DBE4F0"/>
        </w:tcPr>
        <w:p w14:paraId="47F63304" w14:textId="77777777" w:rsidR="00D917D3" w:rsidRDefault="00D917D3" w:rsidP="00D917D3">
          <w:pPr>
            <w:pStyle w:val="TableParagraph"/>
            <w:spacing w:line="276" w:lineRule="exact"/>
            <w:ind w:right="5623"/>
            <w:rPr>
              <w:i/>
              <w:iCs/>
              <w:color w:val="000000" w:themeColor="text1"/>
              <w:sz w:val="24"/>
              <w:szCs w:val="24"/>
            </w:rPr>
          </w:pPr>
          <w:r>
            <w:rPr>
              <w:i/>
              <w:iCs/>
              <w:color w:val="000000" w:themeColor="text1"/>
              <w:sz w:val="24"/>
              <w:szCs w:val="24"/>
            </w:rPr>
            <w:t xml:space="preserve">Gerard </w:t>
          </w:r>
          <w:proofErr w:type="spellStart"/>
          <w:r>
            <w:rPr>
              <w:i/>
              <w:iCs/>
              <w:color w:val="000000" w:themeColor="text1"/>
              <w:sz w:val="24"/>
              <w:szCs w:val="24"/>
            </w:rPr>
            <w:t>Gomez</w:t>
          </w:r>
          <w:proofErr w:type="spellEnd"/>
          <w:r>
            <w:rPr>
              <w:i/>
              <w:iCs/>
              <w:color w:val="000000" w:themeColor="text1"/>
              <w:sz w:val="24"/>
              <w:szCs w:val="24"/>
            </w:rPr>
            <w:t xml:space="preserve"> Aznar </w:t>
          </w:r>
        </w:p>
        <w:p w14:paraId="4B0FF1D3" w14:textId="77777777" w:rsidR="00D917D3" w:rsidRDefault="00D917D3" w:rsidP="00D917D3">
          <w:pPr>
            <w:pStyle w:val="TableParagraph"/>
            <w:spacing w:line="276" w:lineRule="exact"/>
            <w:ind w:right="5623"/>
            <w:rPr>
              <w:i/>
              <w:iCs/>
              <w:color w:val="000000" w:themeColor="text1"/>
              <w:sz w:val="24"/>
              <w:szCs w:val="24"/>
            </w:rPr>
          </w:pPr>
          <w:r>
            <w:rPr>
              <w:i/>
              <w:iCs/>
              <w:color w:val="000000" w:themeColor="text1"/>
              <w:sz w:val="24"/>
              <w:szCs w:val="24"/>
            </w:rPr>
            <w:t>Daniel Garcia Brun</w:t>
          </w:r>
        </w:p>
      </w:tc>
    </w:tr>
    <w:tr w:rsidR="00D917D3" w14:paraId="4BCC3803" w14:textId="77777777" w:rsidTr="00EE4011">
      <w:trPr>
        <w:trHeight w:val="337"/>
      </w:trPr>
      <w:tc>
        <w:tcPr>
          <w:tcW w:w="2376" w:type="dxa"/>
          <w:gridSpan w:val="2"/>
          <w:shd w:val="clear" w:color="auto" w:fill="DBE4F0"/>
        </w:tcPr>
        <w:p w14:paraId="1909B31E" w14:textId="77777777" w:rsidR="00D917D3" w:rsidRDefault="00D917D3" w:rsidP="00D917D3">
          <w:pPr>
            <w:pStyle w:val="TableParagraph"/>
            <w:spacing w:before="30"/>
            <w:rPr>
              <w:b/>
              <w:bCs/>
              <w:sz w:val="24"/>
              <w:szCs w:val="24"/>
            </w:rPr>
          </w:pPr>
          <w:r w:rsidRPr="36A5FA2B">
            <w:rPr>
              <w:b/>
              <w:bCs/>
              <w:sz w:val="24"/>
              <w:szCs w:val="24"/>
            </w:rPr>
            <w:t xml:space="preserve">Práctica </w:t>
          </w:r>
          <w:proofErr w:type="spellStart"/>
          <w:r w:rsidRPr="36A5FA2B">
            <w:rPr>
              <w:b/>
              <w:bCs/>
              <w:sz w:val="24"/>
              <w:szCs w:val="24"/>
            </w:rPr>
            <w:t>Nº</w:t>
          </w:r>
          <w:proofErr w:type="spellEnd"/>
          <w:r w:rsidRPr="36A5FA2B">
            <w:rPr>
              <w:b/>
              <w:bCs/>
              <w:sz w:val="24"/>
              <w:szCs w:val="24"/>
            </w:rPr>
            <w:t>:</w:t>
          </w:r>
          <w:r w:rsidRPr="36A5FA2B">
            <w:rPr>
              <w:b/>
              <w:bCs/>
              <w:spacing w:val="-4"/>
              <w:sz w:val="24"/>
              <w:szCs w:val="24"/>
            </w:rPr>
            <w:t xml:space="preserve"> </w:t>
          </w:r>
          <w:r w:rsidRPr="36A5FA2B">
            <w:rPr>
              <w:b/>
              <w:bCs/>
              <w:color w:val="000000" w:themeColor="text1"/>
              <w:sz w:val="24"/>
              <w:szCs w:val="24"/>
            </w:rPr>
            <w:t>RA</w:t>
          </w:r>
          <w:r>
            <w:rPr>
              <w:b/>
              <w:bCs/>
              <w:color w:val="000000" w:themeColor="text1"/>
              <w:sz w:val="24"/>
              <w:szCs w:val="24"/>
            </w:rPr>
            <w:t>1.1.3</w:t>
          </w:r>
        </w:p>
        <w:p w14:paraId="24295028" w14:textId="77777777" w:rsidR="00D917D3" w:rsidRDefault="00D917D3" w:rsidP="00D917D3">
          <w:pPr>
            <w:pStyle w:val="TableParagraph"/>
            <w:spacing w:before="30"/>
            <w:rPr>
              <w:b/>
              <w:bCs/>
              <w:color w:val="000000" w:themeColor="text1"/>
              <w:sz w:val="24"/>
              <w:szCs w:val="24"/>
            </w:rPr>
          </w:pPr>
        </w:p>
      </w:tc>
      <w:tc>
        <w:tcPr>
          <w:tcW w:w="7717" w:type="dxa"/>
          <w:shd w:val="clear" w:color="auto" w:fill="DBE4F0"/>
        </w:tcPr>
        <w:p w14:paraId="5FF4C23B" w14:textId="77777777" w:rsidR="00D917D3" w:rsidRPr="00407F52" w:rsidRDefault="00D917D3" w:rsidP="00D917D3">
          <w:pPr>
            <w:pStyle w:val="TableParagraph"/>
            <w:spacing w:before="30"/>
            <w:ind w:left="108"/>
            <w:rPr>
              <w:b/>
              <w:i/>
              <w:sz w:val="24"/>
            </w:rPr>
          </w:pPr>
          <w:proofErr w:type="spellStart"/>
          <w:r w:rsidRPr="00407F52">
            <w:rPr>
              <w:b/>
              <w:i/>
              <w:color w:val="000000" w:themeColor="text1"/>
              <w:sz w:val="24"/>
            </w:rPr>
            <w:t>Creació</w:t>
          </w:r>
          <w:proofErr w:type="spellEnd"/>
          <w:r w:rsidRPr="00407F52">
            <w:rPr>
              <w:b/>
              <w:i/>
              <w:color w:val="000000" w:themeColor="text1"/>
              <w:sz w:val="24"/>
            </w:rPr>
            <w:t xml:space="preserve"> de diverses </w:t>
          </w:r>
          <w:proofErr w:type="spellStart"/>
          <w:r w:rsidRPr="00407F52">
            <w:rPr>
              <w:b/>
              <w:i/>
              <w:color w:val="000000" w:themeColor="text1"/>
              <w:sz w:val="24"/>
            </w:rPr>
            <w:t>màquines</w:t>
          </w:r>
          <w:proofErr w:type="spellEnd"/>
          <w:r w:rsidRPr="00407F52">
            <w:rPr>
              <w:b/>
              <w:i/>
              <w:color w:val="000000" w:themeColor="text1"/>
              <w:sz w:val="24"/>
            </w:rPr>
            <w:t xml:space="preserve"> </w:t>
          </w:r>
          <w:proofErr w:type="spellStart"/>
          <w:r w:rsidRPr="00407F52">
            <w:rPr>
              <w:b/>
              <w:i/>
              <w:color w:val="000000" w:themeColor="text1"/>
              <w:sz w:val="24"/>
            </w:rPr>
            <w:t>virtuals</w:t>
          </w:r>
          <w:proofErr w:type="spellEnd"/>
          <w:r w:rsidRPr="00407F52">
            <w:rPr>
              <w:b/>
              <w:i/>
              <w:color w:val="000000" w:themeColor="text1"/>
              <w:sz w:val="24"/>
            </w:rPr>
            <w:t xml:space="preserve"> </w:t>
          </w:r>
          <w:proofErr w:type="spellStart"/>
          <w:r w:rsidRPr="00407F52">
            <w:rPr>
              <w:b/>
              <w:i/>
              <w:color w:val="000000" w:themeColor="text1"/>
              <w:sz w:val="24"/>
            </w:rPr>
            <w:t>amb</w:t>
          </w:r>
          <w:proofErr w:type="spellEnd"/>
          <w:r w:rsidRPr="00407F52">
            <w:rPr>
              <w:b/>
              <w:i/>
              <w:color w:val="000000" w:themeColor="text1"/>
              <w:sz w:val="24"/>
            </w:rPr>
            <w:t xml:space="preserve"> diversos discos i </w:t>
          </w:r>
          <w:proofErr w:type="spellStart"/>
          <w:r w:rsidRPr="00407F52">
            <w:rPr>
              <w:b/>
              <w:i/>
              <w:color w:val="000000" w:themeColor="text1"/>
              <w:sz w:val="24"/>
            </w:rPr>
            <w:t>particions</w:t>
          </w:r>
          <w:proofErr w:type="spellEnd"/>
          <w:r w:rsidRPr="00407F52">
            <w:rPr>
              <w:b/>
              <w:i/>
              <w:color w:val="000000" w:themeColor="text1"/>
              <w:sz w:val="24"/>
            </w:rPr>
            <w:t>.</w:t>
          </w:r>
        </w:p>
      </w:tc>
    </w:tr>
  </w:tbl>
  <w:p w14:paraId="6324C20C" w14:textId="10CA95C8" w:rsidR="0005624B" w:rsidRPr="00E85219" w:rsidRDefault="000562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71F34" w14:textId="77777777" w:rsidR="00EE561C" w:rsidRDefault="00EE56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96AC6"/>
    <w:multiLevelType w:val="hybridMultilevel"/>
    <w:tmpl w:val="2D884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27F80"/>
    <w:multiLevelType w:val="hybridMultilevel"/>
    <w:tmpl w:val="3ADEB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81734">
    <w:abstractNumId w:val="8"/>
  </w:num>
  <w:num w:numId="2" w16cid:durableId="246351708">
    <w:abstractNumId w:val="6"/>
  </w:num>
  <w:num w:numId="3" w16cid:durableId="1999115175">
    <w:abstractNumId w:val="5"/>
  </w:num>
  <w:num w:numId="4" w16cid:durableId="652100562">
    <w:abstractNumId w:val="4"/>
  </w:num>
  <w:num w:numId="5" w16cid:durableId="2017073768">
    <w:abstractNumId w:val="7"/>
  </w:num>
  <w:num w:numId="6" w16cid:durableId="1607075536">
    <w:abstractNumId w:val="3"/>
  </w:num>
  <w:num w:numId="7" w16cid:durableId="1605334563">
    <w:abstractNumId w:val="2"/>
  </w:num>
  <w:num w:numId="8" w16cid:durableId="676271302">
    <w:abstractNumId w:val="1"/>
  </w:num>
  <w:num w:numId="9" w16cid:durableId="2037609953">
    <w:abstractNumId w:val="0"/>
  </w:num>
  <w:num w:numId="10" w16cid:durableId="1056582527">
    <w:abstractNumId w:val="10"/>
  </w:num>
  <w:num w:numId="11" w16cid:durableId="1603607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71A"/>
    <w:rsid w:val="00034616"/>
    <w:rsid w:val="0005624B"/>
    <w:rsid w:val="0006063C"/>
    <w:rsid w:val="000D1112"/>
    <w:rsid w:val="0015074B"/>
    <w:rsid w:val="001B7FDA"/>
    <w:rsid w:val="002244DF"/>
    <w:rsid w:val="002621EC"/>
    <w:rsid w:val="0029639D"/>
    <w:rsid w:val="00326F90"/>
    <w:rsid w:val="003B7B3D"/>
    <w:rsid w:val="004E5A6C"/>
    <w:rsid w:val="00582C14"/>
    <w:rsid w:val="00607C3E"/>
    <w:rsid w:val="00641B4F"/>
    <w:rsid w:val="006C11AE"/>
    <w:rsid w:val="00737F0A"/>
    <w:rsid w:val="0079427A"/>
    <w:rsid w:val="008A6F06"/>
    <w:rsid w:val="00995A25"/>
    <w:rsid w:val="00A20FAC"/>
    <w:rsid w:val="00AA1D8D"/>
    <w:rsid w:val="00B25EBA"/>
    <w:rsid w:val="00B25FBD"/>
    <w:rsid w:val="00B47730"/>
    <w:rsid w:val="00C41AC8"/>
    <w:rsid w:val="00CB0664"/>
    <w:rsid w:val="00D129A0"/>
    <w:rsid w:val="00D917D3"/>
    <w:rsid w:val="00E250B3"/>
    <w:rsid w:val="00E629CB"/>
    <w:rsid w:val="00E85219"/>
    <w:rsid w:val="00EA0894"/>
    <w:rsid w:val="00EC213C"/>
    <w:rsid w:val="00EE561C"/>
    <w:rsid w:val="00F56D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DE8BDB"/>
  <w14:defaultImageDpi w14:val="300"/>
  <w15:docId w15:val="{DF99E314-1F2D-4755-A6E6-8F3E669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Normal1">
    <w:name w:val="Table Normal1"/>
    <w:uiPriority w:val="2"/>
    <w:semiHidden/>
    <w:unhideWhenUsed/>
    <w:qFormat/>
    <w:rsid w:val="00D917D3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17D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Garcia Brun</cp:lastModifiedBy>
  <cp:revision>5</cp:revision>
  <cp:lastPrinted>2024-10-08T07:50:00Z</cp:lastPrinted>
  <dcterms:created xsi:type="dcterms:W3CDTF">2024-10-08T07:33:00Z</dcterms:created>
  <dcterms:modified xsi:type="dcterms:W3CDTF">2024-10-08T07:50:00Z</dcterms:modified>
  <cp:category/>
</cp:coreProperties>
</file>